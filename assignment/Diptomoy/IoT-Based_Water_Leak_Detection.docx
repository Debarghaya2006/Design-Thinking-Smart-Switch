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26266" w:rsidRPr="004F186E" w:rsidRDefault="00000000">
      <w:pPr>
        <w:pStyle w:val="Title"/>
        <w:rPr>
          <w:rFonts w:ascii="JetBrainsMono NF" w:hAnsi="JetBrainsMono NF" w:cs="JetBrainsMono NF"/>
        </w:rPr>
      </w:pPr>
      <w:r w:rsidRPr="004F186E">
        <w:rPr>
          <w:rFonts w:ascii="JetBrainsMono NF" w:hAnsi="JetBrainsMono NF" w:cs="JetBrainsMono NF"/>
        </w:rPr>
        <w:t>IoT-Based Water Leak Detection for Residential Buildings</w:t>
      </w:r>
    </w:p>
    <w:p w:rsidR="00A26266" w:rsidRPr="004F186E" w:rsidRDefault="00000000" w:rsidP="004F186E">
      <w:pPr>
        <w:pStyle w:val="Heading1"/>
        <w:jc w:val="both"/>
        <w:rPr>
          <w:rFonts w:ascii="JetBrainsMono NF" w:hAnsi="JetBrainsMono NF" w:cs="JetBrainsMono NF"/>
        </w:rPr>
      </w:pPr>
      <w:r w:rsidRPr="004F186E">
        <w:rPr>
          <w:rFonts w:ascii="JetBrainsMono NF" w:hAnsi="JetBrainsMono NF" w:cs="JetBrainsMono NF"/>
        </w:rPr>
        <w:t>Visit and Problem Identification</w:t>
      </w:r>
    </w:p>
    <w:p w:rsidR="00A26266" w:rsidRPr="004F186E" w:rsidRDefault="00000000" w:rsidP="004F186E">
      <w:pPr>
        <w:pStyle w:val="Heading2"/>
        <w:jc w:val="both"/>
        <w:rPr>
          <w:rFonts w:ascii="JetBrainsMono NF" w:hAnsi="JetBrainsMono NF" w:cs="JetBrainsMono NF"/>
        </w:rPr>
      </w:pPr>
      <w:r w:rsidRPr="004F186E">
        <w:rPr>
          <w:rFonts w:ascii="JetBrainsMono NF" w:hAnsi="JetBrainsMono NF" w:cs="JetBrainsMono NF"/>
        </w:rPr>
        <w:t>Conduct a Group Visit</w:t>
      </w:r>
    </w:p>
    <w:p w:rsidR="004B089D" w:rsidRPr="004F186E" w:rsidRDefault="004B089D" w:rsidP="004F186E">
      <w:pPr>
        <w:jc w:val="both"/>
        <w:rPr>
          <w:rFonts w:ascii="JetBrainsMono NF" w:hAnsi="JetBrainsMono NF" w:cs="JetBrainsMono NF"/>
          <w:b/>
          <w:bCs/>
        </w:rPr>
      </w:pPr>
      <w:r w:rsidRPr="004F186E">
        <w:rPr>
          <w:rFonts w:ascii="JetBrainsMono NF" w:hAnsi="JetBrainsMono NF" w:cs="JetBrainsMono NF"/>
        </w:rPr>
        <w:t xml:space="preserve">In order to find and analyze the problems related to the water leakage, our group went to several </w:t>
      </w:r>
      <w:r w:rsidRPr="004F186E">
        <w:rPr>
          <w:rFonts w:ascii="JetBrainsMono NF" w:hAnsi="JetBrainsMono NF" w:cs="JetBrainsMono NF"/>
        </w:rPr>
        <w:t>low-rise</w:t>
      </w:r>
      <w:r w:rsidRPr="004F186E">
        <w:rPr>
          <w:rFonts w:ascii="JetBrainsMono NF" w:hAnsi="JetBrainsMono NF" w:cs="JetBrainsMono NF"/>
        </w:rPr>
        <w:t xml:space="preserve"> buildings, markets and hotels dusty.</w:t>
      </w:r>
    </w:p>
    <w:p w:rsidR="00A26266" w:rsidRPr="004F186E" w:rsidRDefault="00000000" w:rsidP="004F186E">
      <w:pPr>
        <w:pStyle w:val="Heading2"/>
        <w:jc w:val="both"/>
        <w:rPr>
          <w:rFonts w:ascii="JetBrainsMono NF" w:hAnsi="JetBrainsMono NF" w:cs="JetBrainsMono NF"/>
        </w:rPr>
      </w:pPr>
      <w:r w:rsidRPr="004F186E">
        <w:rPr>
          <w:rFonts w:ascii="JetBrainsMono NF" w:hAnsi="JetBrainsMono NF" w:cs="JetBrainsMono NF"/>
        </w:rPr>
        <w:t>Document the Problems</w:t>
      </w:r>
    </w:p>
    <w:p w:rsidR="004B089D" w:rsidRPr="004F186E" w:rsidRDefault="004B089D" w:rsidP="004F186E">
      <w:pPr>
        <w:jc w:val="both"/>
        <w:rPr>
          <w:rFonts w:ascii="JetBrainsMono NF" w:hAnsi="JetBrainsMono NF" w:cs="JetBrainsMono NF"/>
          <w:lang w:val="en-IN"/>
        </w:rPr>
      </w:pPr>
      <w:r w:rsidRPr="004F186E">
        <w:rPr>
          <w:rFonts w:ascii="JetBrainsMono NF" w:hAnsi="JetBrainsMono NF" w:cs="JetBrainsMono NF"/>
          <w:lang w:val="en-IN"/>
        </w:rPr>
        <w:t>Noticed Problems:</w:t>
      </w:r>
    </w:p>
    <w:p w:rsidR="004B089D" w:rsidRPr="004F186E" w:rsidRDefault="004B089D" w:rsidP="004F186E">
      <w:pPr>
        <w:pStyle w:val="ListParagraph"/>
        <w:numPr>
          <w:ilvl w:val="0"/>
          <w:numId w:val="11"/>
        </w:numPr>
        <w:jc w:val="both"/>
        <w:rPr>
          <w:rFonts w:ascii="JetBrainsMono NF" w:hAnsi="JetBrainsMono NF" w:cs="JetBrainsMono NF"/>
          <w:lang w:val="en-IN"/>
        </w:rPr>
      </w:pPr>
      <w:r w:rsidRPr="004F186E">
        <w:rPr>
          <w:rFonts w:ascii="JetBrainsMono NF" w:hAnsi="JetBrainsMono NF" w:cs="JetBrainsMono NF"/>
          <w:lang w:val="en-IN"/>
        </w:rPr>
        <w:t>Water Leakage: A number of buildings suffer from unnoticed and damaging water leakage as seen in the massive billed water expenses.</w:t>
      </w:r>
    </w:p>
    <w:p w:rsidR="004B089D" w:rsidRPr="004F186E" w:rsidRDefault="004B089D" w:rsidP="004F186E">
      <w:pPr>
        <w:pStyle w:val="ListParagraph"/>
        <w:numPr>
          <w:ilvl w:val="0"/>
          <w:numId w:val="11"/>
        </w:numPr>
        <w:jc w:val="both"/>
        <w:rPr>
          <w:rFonts w:ascii="JetBrainsMono NF" w:hAnsi="JetBrainsMono NF" w:cs="JetBrainsMono NF"/>
          <w:lang w:val="en-IN"/>
        </w:rPr>
      </w:pPr>
      <w:r w:rsidRPr="004F186E">
        <w:rPr>
          <w:rFonts w:ascii="JetBrainsMono NF" w:hAnsi="JetBrainsMono NF" w:cs="JetBrainsMono NF"/>
          <w:lang w:val="en-IN"/>
        </w:rPr>
        <w:t>Limitations of Detection: The merit about some of the detection devices is that they are not continuous and thus any leak that occurs while the monitoring is suspended might go unnoticed for quite some time.</w:t>
      </w:r>
    </w:p>
    <w:p w:rsidR="004B089D" w:rsidRPr="004F186E" w:rsidRDefault="004B089D" w:rsidP="004F186E">
      <w:pPr>
        <w:pStyle w:val="ListParagraph"/>
        <w:numPr>
          <w:ilvl w:val="0"/>
          <w:numId w:val="11"/>
        </w:numPr>
        <w:jc w:val="both"/>
        <w:rPr>
          <w:rFonts w:ascii="JetBrainsMono NF" w:hAnsi="JetBrainsMono NF" w:cs="JetBrainsMono NF"/>
          <w:lang w:val="en-IN"/>
        </w:rPr>
      </w:pPr>
      <w:r w:rsidRPr="004F186E">
        <w:rPr>
          <w:rFonts w:ascii="JetBrainsMono NF" w:hAnsi="JetBrainsMono NF" w:cs="JetBrainsMono NF"/>
          <w:lang w:val="en-IN"/>
        </w:rPr>
        <w:t>Cost: Normal leak detection methods and devices are out of reach for most residents as they are costly.</w:t>
      </w:r>
    </w:p>
    <w:p w:rsidR="004B089D" w:rsidRPr="004F186E" w:rsidRDefault="004B089D" w:rsidP="004F186E">
      <w:pPr>
        <w:pStyle w:val="ListParagraph"/>
        <w:numPr>
          <w:ilvl w:val="0"/>
          <w:numId w:val="11"/>
        </w:numPr>
        <w:jc w:val="both"/>
        <w:rPr>
          <w:rFonts w:ascii="JetBrainsMono NF" w:hAnsi="JetBrainsMono NF" w:cs="JetBrainsMono NF"/>
          <w:lang w:val="en-IN"/>
        </w:rPr>
      </w:pPr>
      <w:r w:rsidRPr="004F186E">
        <w:rPr>
          <w:rFonts w:ascii="JetBrainsMono NF" w:hAnsi="JetBrainsMono NF" w:cs="JetBrainsMono NF"/>
          <w:lang w:val="en-IN"/>
        </w:rPr>
        <w:t>Discomfort: Physical checks of the sites for any leaks were slow and due to the nature of the work, were prone to delays.</w:t>
      </w:r>
    </w:p>
    <w:p w:rsidR="00A26266" w:rsidRPr="004F186E" w:rsidRDefault="00000000" w:rsidP="004F186E">
      <w:pPr>
        <w:pStyle w:val="Heading1"/>
        <w:jc w:val="both"/>
        <w:rPr>
          <w:rFonts w:ascii="JetBrainsMono NF" w:hAnsi="JetBrainsMono NF" w:cs="JetBrainsMono NF"/>
        </w:rPr>
      </w:pPr>
      <w:r w:rsidRPr="004F186E">
        <w:rPr>
          <w:rFonts w:ascii="JetBrainsMono NF" w:hAnsi="JetBrainsMono NF" w:cs="JetBrainsMono NF"/>
        </w:rPr>
        <w:lastRenderedPageBreak/>
        <w:t>Analysis and Selection</w:t>
      </w:r>
    </w:p>
    <w:p w:rsidR="00A26266" w:rsidRPr="004F186E" w:rsidRDefault="00000000" w:rsidP="004F186E">
      <w:pPr>
        <w:pStyle w:val="Heading2"/>
        <w:jc w:val="both"/>
        <w:rPr>
          <w:rFonts w:ascii="JetBrainsMono NF" w:hAnsi="JetBrainsMono NF" w:cs="JetBrainsMono NF"/>
        </w:rPr>
      </w:pPr>
      <w:r w:rsidRPr="004F186E">
        <w:rPr>
          <w:rFonts w:ascii="JetBrainsMono NF" w:hAnsi="JetBrainsMono NF" w:cs="JetBrainsMono NF"/>
        </w:rPr>
        <w:t>Analyze the Identified Problems</w:t>
      </w:r>
    </w:p>
    <w:p w:rsidR="004B089D" w:rsidRPr="004F186E" w:rsidRDefault="004B089D" w:rsidP="004F186E">
      <w:pPr>
        <w:jc w:val="both"/>
        <w:rPr>
          <w:rFonts w:ascii="JetBrainsMono NF" w:hAnsi="JetBrainsMono NF" w:cs="JetBrainsMono NF"/>
        </w:rPr>
      </w:pPr>
      <w:r w:rsidRPr="004F186E">
        <w:rPr>
          <w:rFonts w:ascii="JetBrainsMono NF" w:hAnsi="JetBrainsMono NF" w:cs="JetBrainsMono NF"/>
        </w:rPr>
        <w:t>After Analysis, we found that:</w:t>
      </w:r>
    </w:p>
    <w:p w:rsidR="004B089D" w:rsidRPr="004F186E" w:rsidRDefault="004B089D" w:rsidP="004F186E">
      <w:pPr>
        <w:pStyle w:val="ListParagraph"/>
        <w:numPr>
          <w:ilvl w:val="0"/>
          <w:numId w:val="13"/>
        </w:numPr>
        <w:jc w:val="both"/>
        <w:rPr>
          <w:rFonts w:ascii="JetBrainsMono NF" w:hAnsi="JetBrainsMono NF" w:cs="JetBrainsMono NF"/>
          <w:lang w:val="en-IN"/>
        </w:rPr>
      </w:pPr>
      <w:r w:rsidRPr="004F186E">
        <w:rPr>
          <w:rFonts w:ascii="JetBrainsMono NF" w:hAnsi="JetBrainsMono NF" w:cs="JetBrainsMono NF"/>
          <w:lang w:val="en-IN"/>
        </w:rPr>
        <w:t>Frequency: It is not new to many buildings that water leakages are frequently noticed.</w:t>
      </w:r>
    </w:p>
    <w:p w:rsidR="004B089D" w:rsidRPr="004F186E" w:rsidRDefault="004B089D" w:rsidP="004F186E">
      <w:pPr>
        <w:pStyle w:val="ListParagraph"/>
        <w:numPr>
          <w:ilvl w:val="0"/>
          <w:numId w:val="13"/>
        </w:numPr>
        <w:jc w:val="both"/>
        <w:rPr>
          <w:rFonts w:ascii="JetBrainsMono NF" w:hAnsi="JetBrainsMono NF" w:cs="JetBrainsMono NF"/>
          <w:lang w:val="en-IN"/>
        </w:rPr>
      </w:pPr>
      <w:r w:rsidRPr="004F186E">
        <w:rPr>
          <w:rFonts w:ascii="JetBrainsMono NF" w:hAnsi="JetBrainsMono NF" w:cs="JetBrainsMono NF"/>
          <w:lang w:val="en-IN"/>
        </w:rPr>
        <w:t>Severity: Water infiltrated leakage can lead to a lot of damage costs on the property together with high water bills as well.</w:t>
      </w:r>
    </w:p>
    <w:p w:rsidR="004B089D" w:rsidRPr="004F186E" w:rsidRDefault="004B089D" w:rsidP="004F186E">
      <w:pPr>
        <w:pStyle w:val="ListParagraph"/>
        <w:numPr>
          <w:ilvl w:val="0"/>
          <w:numId w:val="13"/>
        </w:numPr>
        <w:jc w:val="both"/>
        <w:rPr>
          <w:rFonts w:ascii="JetBrainsMono NF" w:hAnsi="JetBrainsMono NF" w:cs="JetBrainsMono NF"/>
          <w:lang w:val="en-IN"/>
        </w:rPr>
      </w:pPr>
      <w:r w:rsidRPr="004F186E">
        <w:rPr>
          <w:rFonts w:ascii="JetBrainsMono NF" w:hAnsi="JetBrainsMono NF" w:cs="JetBrainsMono NF"/>
          <w:lang w:val="en-IN"/>
        </w:rPr>
        <w:t>Impact: Impacts families’ households and the ecological nature because of water wastage.</w:t>
      </w:r>
    </w:p>
    <w:p w:rsidR="00A26266" w:rsidRPr="004F186E" w:rsidRDefault="00000000" w:rsidP="004F186E">
      <w:pPr>
        <w:pStyle w:val="Heading2"/>
        <w:jc w:val="both"/>
        <w:rPr>
          <w:rFonts w:ascii="JetBrainsMono NF" w:hAnsi="JetBrainsMono NF" w:cs="JetBrainsMono NF"/>
        </w:rPr>
      </w:pPr>
      <w:r w:rsidRPr="004F186E">
        <w:rPr>
          <w:rFonts w:ascii="JetBrainsMono NF" w:hAnsi="JetBrainsMono NF" w:cs="JetBrainsMono NF"/>
        </w:rPr>
        <w:t>Problem Selection</w:t>
      </w:r>
    </w:p>
    <w:p w:rsidR="004B089D" w:rsidRPr="004F186E" w:rsidRDefault="004B089D" w:rsidP="004F186E">
      <w:pPr>
        <w:pStyle w:val="Heading3"/>
        <w:jc w:val="both"/>
        <w:rPr>
          <w:rFonts w:ascii="JetBrainsMono NF" w:hAnsi="JetBrainsMono NF" w:cs="JetBrainsMono NF"/>
          <w:lang w:val="en-IN"/>
        </w:rPr>
      </w:pPr>
      <w:r w:rsidRPr="004F186E">
        <w:rPr>
          <w:rFonts w:ascii="JetBrainsMono NF" w:hAnsi="JetBrainsMono NF" w:cs="JetBrainsMono NF"/>
          <w:lang w:val="en-IN"/>
        </w:rPr>
        <w:t>Selected Problems</w:t>
      </w:r>
    </w:p>
    <w:p w:rsidR="004B089D" w:rsidRPr="004F186E" w:rsidRDefault="004B089D" w:rsidP="004F186E">
      <w:pPr>
        <w:pStyle w:val="ListParagraph"/>
        <w:numPr>
          <w:ilvl w:val="0"/>
          <w:numId w:val="15"/>
        </w:numPr>
        <w:jc w:val="both"/>
        <w:rPr>
          <w:rFonts w:ascii="JetBrainsMono NF" w:hAnsi="JetBrainsMono NF" w:cs="JetBrainsMono NF"/>
          <w:lang w:val="en-IN"/>
        </w:rPr>
      </w:pPr>
      <w:r w:rsidRPr="004F186E">
        <w:rPr>
          <w:rFonts w:ascii="JetBrainsMono NF" w:hAnsi="JetBrainsMono NF" w:cs="JetBrainsMono NF"/>
          <w:lang w:val="en-IN"/>
        </w:rPr>
        <w:t>Efficient Water solder Leak Prevention: In order to avoid water misuse and destruction of assets.</w:t>
      </w:r>
    </w:p>
    <w:p w:rsidR="004B089D" w:rsidRPr="004F186E" w:rsidRDefault="004B089D" w:rsidP="004F186E">
      <w:pPr>
        <w:pStyle w:val="ListParagraph"/>
        <w:numPr>
          <w:ilvl w:val="0"/>
          <w:numId w:val="15"/>
        </w:numPr>
        <w:jc w:val="both"/>
        <w:rPr>
          <w:rFonts w:ascii="JetBrainsMono NF" w:hAnsi="JetBrainsMono NF" w:cs="JetBrainsMono NF"/>
          <w:lang w:val="en-IN"/>
        </w:rPr>
      </w:pPr>
      <w:r w:rsidRPr="004F186E">
        <w:rPr>
          <w:rFonts w:ascii="JetBrainsMono NF" w:hAnsi="JetBrainsMono NF" w:cs="JetBrainsMono NF"/>
          <w:lang w:val="en-IN"/>
        </w:rPr>
        <w:t>Accessible Solutions: Reasonable pricing so that many people will be able to afford them.</w:t>
      </w:r>
    </w:p>
    <w:p w:rsidR="00A20F29" w:rsidRPr="004F186E" w:rsidRDefault="004B089D" w:rsidP="004F186E">
      <w:pPr>
        <w:pStyle w:val="Heading3"/>
        <w:jc w:val="both"/>
        <w:rPr>
          <w:rFonts w:ascii="JetBrainsMono NF" w:hAnsi="JetBrainsMono NF" w:cs="JetBrainsMono NF"/>
          <w:lang w:val="en-IN"/>
        </w:rPr>
      </w:pPr>
      <w:r w:rsidRPr="004F186E">
        <w:rPr>
          <w:rFonts w:ascii="JetBrainsMono NF" w:hAnsi="JetBrainsMono NF" w:cs="JetBrainsMono NF"/>
          <w:lang w:val="en-IN"/>
        </w:rPr>
        <w:t>Rationale</w:t>
      </w:r>
    </w:p>
    <w:p w:rsidR="004B089D" w:rsidRPr="004F186E" w:rsidRDefault="004B089D" w:rsidP="004F186E">
      <w:pPr>
        <w:jc w:val="both"/>
        <w:rPr>
          <w:rFonts w:ascii="JetBrainsMono NF" w:hAnsi="JetBrainsMono NF" w:cs="JetBrainsMono NF"/>
          <w:lang w:val="en-IN"/>
        </w:rPr>
      </w:pPr>
      <w:r w:rsidRPr="004F186E">
        <w:rPr>
          <w:rFonts w:ascii="JetBrainsMono NF" w:hAnsi="JetBrainsMono NF" w:cs="JetBrainsMono NF"/>
          <w:lang w:val="en-IN"/>
        </w:rPr>
        <w:t xml:space="preserve">These particular problems are worth tackling because they provide people with immediate relief by forestalling wastage and destruction of water and such a </w:t>
      </w:r>
      <w:r w:rsidRPr="004F186E">
        <w:rPr>
          <w:rFonts w:ascii="JetBrainsMono NF" w:hAnsi="JetBrainsMono NF" w:cs="JetBrainsMono NF"/>
          <w:lang w:val="en-IN"/>
        </w:rPr>
        <w:t>cost-effective</w:t>
      </w:r>
      <w:r w:rsidRPr="004F186E">
        <w:rPr>
          <w:rFonts w:ascii="JetBrainsMono NF" w:hAnsi="JetBrainsMono NF" w:cs="JetBrainsMono NF"/>
          <w:lang w:val="en-IN"/>
        </w:rPr>
        <w:t xml:space="preserve"> approach is realistic.</w:t>
      </w:r>
    </w:p>
    <w:p w:rsidR="00A26266" w:rsidRPr="004F186E" w:rsidRDefault="00000000" w:rsidP="004F186E">
      <w:pPr>
        <w:pStyle w:val="Heading1"/>
        <w:jc w:val="both"/>
        <w:rPr>
          <w:rFonts w:ascii="JetBrainsMono NF" w:hAnsi="JetBrainsMono NF" w:cs="JetBrainsMono NF"/>
        </w:rPr>
      </w:pPr>
      <w:r w:rsidRPr="004F186E">
        <w:rPr>
          <w:rFonts w:ascii="JetBrainsMono NF" w:hAnsi="JetBrainsMono NF" w:cs="JetBrainsMono NF"/>
        </w:rPr>
        <w:t>Solution Design</w:t>
      </w:r>
    </w:p>
    <w:p w:rsidR="00A26266" w:rsidRPr="004F186E" w:rsidRDefault="00000000" w:rsidP="004F186E">
      <w:pPr>
        <w:pStyle w:val="Heading2"/>
        <w:jc w:val="both"/>
        <w:rPr>
          <w:rFonts w:ascii="JetBrainsMono NF" w:hAnsi="JetBrainsMono NF" w:cs="JetBrainsMono NF"/>
        </w:rPr>
      </w:pPr>
      <w:r w:rsidRPr="004F186E">
        <w:rPr>
          <w:rFonts w:ascii="JetBrainsMono NF" w:hAnsi="JetBrainsMono NF" w:cs="JetBrainsMono NF"/>
        </w:rPr>
        <w:t>Detailed Design</w:t>
      </w:r>
    </w:p>
    <w:p w:rsidR="004B089D" w:rsidRPr="004F186E" w:rsidRDefault="004B089D" w:rsidP="004F186E">
      <w:pPr>
        <w:pStyle w:val="Heading3"/>
        <w:jc w:val="both"/>
        <w:rPr>
          <w:rFonts w:ascii="JetBrainsMono NF" w:hAnsi="JetBrainsMono NF" w:cs="JetBrainsMono NF"/>
          <w:lang w:val="en-IN"/>
        </w:rPr>
      </w:pPr>
      <w:r w:rsidRPr="004F186E">
        <w:rPr>
          <w:rFonts w:ascii="JetBrainsMono NF" w:hAnsi="JetBrainsMono NF" w:cs="JetBrainsMono NF"/>
          <w:lang w:val="en-IN"/>
        </w:rPr>
        <w:t>System Overview</w:t>
      </w:r>
    </w:p>
    <w:p w:rsidR="004B089D" w:rsidRPr="004F186E" w:rsidRDefault="004B089D" w:rsidP="004F186E">
      <w:pPr>
        <w:jc w:val="both"/>
        <w:rPr>
          <w:rFonts w:ascii="JetBrainsMono NF" w:hAnsi="JetBrainsMono NF" w:cs="JetBrainsMono NF"/>
          <w:lang w:val="en-IN"/>
        </w:rPr>
      </w:pPr>
      <w:r w:rsidRPr="004F186E">
        <w:rPr>
          <w:rFonts w:ascii="JetBrainsMono NF" w:hAnsi="JetBrainsMono NF" w:cs="JetBrainsMono NF"/>
          <w:lang w:val="en-IN"/>
        </w:rPr>
        <w:t>An IoT based Real-Time Application of Water Leak Detection and Warning System.</w:t>
      </w:r>
    </w:p>
    <w:p w:rsidR="004B089D" w:rsidRPr="004F186E" w:rsidRDefault="004B089D" w:rsidP="004F186E">
      <w:pPr>
        <w:pStyle w:val="Heading3"/>
        <w:jc w:val="both"/>
        <w:rPr>
          <w:rFonts w:ascii="JetBrainsMono NF" w:hAnsi="JetBrainsMono NF" w:cs="JetBrainsMono NF"/>
          <w:lang w:val="en-IN"/>
        </w:rPr>
      </w:pPr>
      <w:r w:rsidRPr="004F186E">
        <w:rPr>
          <w:rFonts w:ascii="JetBrainsMono NF" w:hAnsi="JetBrainsMono NF" w:cs="JetBrainsMono NF"/>
          <w:lang w:val="en-IN"/>
        </w:rPr>
        <w:t>Technical Specifications</w:t>
      </w:r>
    </w:p>
    <w:p w:rsidR="004B089D" w:rsidRPr="004F186E" w:rsidRDefault="004B089D" w:rsidP="004F186E">
      <w:pPr>
        <w:pStyle w:val="ListParagraph"/>
        <w:numPr>
          <w:ilvl w:val="0"/>
          <w:numId w:val="18"/>
        </w:numPr>
        <w:jc w:val="both"/>
        <w:rPr>
          <w:rFonts w:ascii="JetBrainsMono NF" w:hAnsi="JetBrainsMono NF" w:cs="JetBrainsMono NF"/>
          <w:lang w:val="en-IN"/>
        </w:rPr>
      </w:pPr>
      <w:r w:rsidRPr="004F186E">
        <w:rPr>
          <w:rFonts w:ascii="JetBrainsMono NF" w:hAnsi="JetBrainsMono NF" w:cs="JetBrainsMono NF"/>
          <w:lang w:val="en-IN"/>
        </w:rPr>
        <w:t>Sensors: Water flow and leak sensors will be fixed at the desired positions.</w:t>
      </w:r>
    </w:p>
    <w:p w:rsidR="004B089D" w:rsidRPr="004F186E" w:rsidRDefault="004B089D" w:rsidP="004F186E">
      <w:pPr>
        <w:pStyle w:val="ListParagraph"/>
        <w:numPr>
          <w:ilvl w:val="0"/>
          <w:numId w:val="18"/>
        </w:numPr>
        <w:jc w:val="both"/>
        <w:rPr>
          <w:rFonts w:ascii="JetBrainsMono NF" w:hAnsi="JetBrainsMono NF" w:cs="JetBrainsMono NF"/>
          <w:lang w:val="en-IN"/>
        </w:rPr>
      </w:pPr>
      <w:r w:rsidRPr="004F186E">
        <w:rPr>
          <w:rFonts w:ascii="JetBrainsMono NF" w:hAnsi="JetBrainsMono NF" w:cs="JetBrainsMono NF"/>
          <w:lang w:val="en-IN"/>
        </w:rPr>
        <w:t xml:space="preserve">Microcontroller: Processing Unit which may be Arduino or other suitable ones. </w:t>
      </w:r>
    </w:p>
    <w:p w:rsidR="004B089D" w:rsidRPr="004F186E" w:rsidRDefault="004B089D" w:rsidP="004F186E">
      <w:pPr>
        <w:pStyle w:val="ListParagraph"/>
        <w:numPr>
          <w:ilvl w:val="0"/>
          <w:numId w:val="18"/>
        </w:numPr>
        <w:jc w:val="both"/>
        <w:rPr>
          <w:rFonts w:ascii="JetBrainsMono NF" w:hAnsi="JetBrainsMono NF" w:cs="JetBrainsMono NF"/>
          <w:lang w:val="en-IN"/>
        </w:rPr>
      </w:pPr>
      <w:r w:rsidRPr="004F186E">
        <w:rPr>
          <w:rFonts w:ascii="JetBrainsMono NF" w:hAnsi="JetBrainsMono NF" w:cs="JetBrainsMono NF"/>
          <w:lang w:val="en-IN"/>
        </w:rPr>
        <w:t>Connectivity: Wi-Fi, Bluetooth linkage for data transmission.</w:t>
      </w:r>
    </w:p>
    <w:p w:rsidR="004B089D" w:rsidRPr="004F186E" w:rsidRDefault="004B089D" w:rsidP="004F186E">
      <w:pPr>
        <w:pStyle w:val="ListParagraph"/>
        <w:numPr>
          <w:ilvl w:val="0"/>
          <w:numId w:val="18"/>
        </w:numPr>
        <w:jc w:val="both"/>
        <w:rPr>
          <w:rFonts w:ascii="JetBrainsMono NF" w:hAnsi="JetBrainsMono NF" w:cs="JetBrainsMono NF"/>
          <w:lang w:val="en-IN"/>
        </w:rPr>
      </w:pPr>
      <w:r w:rsidRPr="004F186E">
        <w:rPr>
          <w:rFonts w:ascii="JetBrainsMono NF" w:hAnsi="JetBrainsMono NF" w:cs="JetBrainsMono NF"/>
          <w:lang w:val="en-IN"/>
        </w:rPr>
        <w:lastRenderedPageBreak/>
        <w:t xml:space="preserve">Notification System: Use of mobile apps or SMS to send out alerts to unnecessary alarms. </w:t>
      </w:r>
    </w:p>
    <w:p w:rsidR="004B089D" w:rsidRPr="004F186E" w:rsidRDefault="004B089D" w:rsidP="004F186E">
      <w:pPr>
        <w:pStyle w:val="ListParagraph"/>
        <w:numPr>
          <w:ilvl w:val="0"/>
          <w:numId w:val="18"/>
        </w:numPr>
        <w:jc w:val="both"/>
        <w:rPr>
          <w:rFonts w:ascii="JetBrainsMono NF" w:hAnsi="JetBrainsMono NF" w:cs="JetBrainsMono NF"/>
          <w:lang w:val="en-IN"/>
        </w:rPr>
      </w:pPr>
      <w:r w:rsidRPr="004F186E">
        <w:rPr>
          <w:rFonts w:ascii="JetBrainsMono NF" w:hAnsi="JetBrainsMono NF" w:cs="JetBrainsMono NF"/>
          <w:lang w:val="en-IN"/>
        </w:rPr>
        <w:t>Power Supply: Battery powered with very low energy consumption or wired.</w:t>
      </w:r>
    </w:p>
    <w:p w:rsidR="004B089D" w:rsidRPr="004F186E" w:rsidRDefault="004B089D" w:rsidP="004F186E">
      <w:pPr>
        <w:pStyle w:val="Heading3"/>
        <w:jc w:val="both"/>
        <w:rPr>
          <w:rFonts w:ascii="JetBrainsMono NF" w:hAnsi="JetBrainsMono NF" w:cs="JetBrainsMono NF"/>
          <w:lang w:val="en-IN"/>
        </w:rPr>
      </w:pPr>
      <w:r w:rsidRPr="004F186E">
        <w:rPr>
          <w:rFonts w:ascii="JetBrainsMono NF" w:hAnsi="JetBrainsMono NF" w:cs="JetBrainsMono NF"/>
          <w:lang w:val="en-IN"/>
        </w:rPr>
        <w:t>Features</w:t>
      </w:r>
    </w:p>
    <w:p w:rsidR="004B089D" w:rsidRPr="004F186E" w:rsidRDefault="004B089D" w:rsidP="004F186E">
      <w:pPr>
        <w:pStyle w:val="ListParagraph"/>
        <w:numPr>
          <w:ilvl w:val="0"/>
          <w:numId w:val="19"/>
        </w:numPr>
        <w:jc w:val="both"/>
        <w:rPr>
          <w:rFonts w:ascii="JetBrainsMono NF" w:hAnsi="JetBrainsMono NF" w:cs="JetBrainsMono NF"/>
          <w:lang w:val="en-IN"/>
        </w:rPr>
      </w:pPr>
      <w:r w:rsidRPr="004F186E">
        <w:rPr>
          <w:rFonts w:ascii="JetBrainsMono NF" w:hAnsi="JetBrainsMono NF" w:cs="JetBrainsMono NF"/>
          <w:lang w:val="en-IN"/>
        </w:rPr>
        <w:t>Leak detection capability in real time</w:t>
      </w:r>
    </w:p>
    <w:p w:rsidR="004B089D" w:rsidRPr="004F186E" w:rsidRDefault="004B089D" w:rsidP="004F186E">
      <w:pPr>
        <w:pStyle w:val="ListParagraph"/>
        <w:numPr>
          <w:ilvl w:val="0"/>
          <w:numId w:val="19"/>
        </w:numPr>
        <w:jc w:val="both"/>
        <w:rPr>
          <w:rFonts w:ascii="JetBrainsMono NF" w:hAnsi="JetBrainsMono NF" w:cs="JetBrainsMono NF"/>
          <w:lang w:val="en-IN"/>
        </w:rPr>
      </w:pPr>
      <w:r w:rsidRPr="004F186E">
        <w:rPr>
          <w:rFonts w:ascii="JetBrainsMono NF" w:hAnsi="JetBrainsMono NF" w:cs="JetBrainsMono NF"/>
          <w:lang w:val="en-IN"/>
        </w:rPr>
        <w:t>Push Notifications through Mobile App</w:t>
      </w:r>
    </w:p>
    <w:p w:rsidR="004B089D" w:rsidRPr="004F186E" w:rsidRDefault="004B089D" w:rsidP="004F186E">
      <w:pPr>
        <w:pStyle w:val="ListParagraph"/>
        <w:numPr>
          <w:ilvl w:val="0"/>
          <w:numId w:val="19"/>
        </w:numPr>
        <w:jc w:val="both"/>
        <w:rPr>
          <w:rFonts w:ascii="JetBrainsMono NF" w:hAnsi="JetBrainsMono NF" w:cs="JetBrainsMono NF"/>
          <w:lang w:val="en-IN"/>
        </w:rPr>
      </w:pPr>
      <w:r w:rsidRPr="004F186E">
        <w:rPr>
          <w:rFonts w:ascii="JetBrainsMono NF" w:hAnsi="JetBrainsMono NF" w:cs="JetBrainsMono NF"/>
          <w:lang w:val="en-IN"/>
        </w:rPr>
        <w:t>Simple installation</w:t>
      </w:r>
    </w:p>
    <w:p w:rsidR="004B089D" w:rsidRPr="004F186E" w:rsidRDefault="004B089D" w:rsidP="004F186E">
      <w:pPr>
        <w:pStyle w:val="ListParagraph"/>
        <w:numPr>
          <w:ilvl w:val="0"/>
          <w:numId w:val="19"/>
        </w:numPr>
        <w:jc w:val="both"/>
        <w:rPr>
          <w:rFonts w:ascii="JetBrainsMono NF" w:hAnsi="JetBrainsMono NF" w:cs="JetBrainsMono NF"/>
          <w:lang w:val="en-IN"/>
        </w:rPr>
      </w:pPr>
      <w:r w:rsidRPr="004F186E">
        <w:rPr>
          <w:rFonts w:ascii="JetBrainsMono NF" w:hAnsi="JetBrainsMono NF" w:cs="JetBrainsMono NF"/>
          <w:lang w:val="en-IN"/>
        </w:rPr>
        <w:t>Routine Health Evaluation of the Loop</w:t>
      </w:r>
    </w:p>
    <w:p w:rsidR="004B089D" w:rsidRPr="004F186E" w:rsidRDefault="004B089D" w:rsidP="004F186E">
      <w:pPr>
        <w:pStyle w:val="Heading3"/>
        <w:jc w:val="both"/>
        <w:rPr>
          <w:rFonts w:ascii="JetBrainsMono NF" w:hAnsi="JetBrainsMono NF" w:cs="JetBrainsMono NF"/>
          <w:lang w:val="en-IN"/>
        </w:rPr>
      </w:pPr>
      <w:r w:rsidRPr="004F186E">
        <w:rPr>
          <w:rFonts w:ascii="JetBrainsMono NF" w:hAnsi="JetBrainsMono NF" w:cs="JetBrainsMono NF"/>
          <w:lang w:val="en-IN"/>
        </w:rPr>
        <w:t>Potential Impact</w:t>
      </w:r>
    </w:p>
    <w:p w:rsidR="004B089D" w:rsidRPr="004F186E" w:rsidRDefault="004B089D" w:rsidP="004F186E">
      <w:pPr>
        <w:jc w:val="both"/>
        <w:rPr>
          <w:rFonts w:ascii="JetBrainsMono NF" w:hAnsi="JetBrainsMono NF" w:cs="JetBrainsMono NF"/>
          <w:lang w:val="en-IN"/>
        </w:rPr>
      </w:pPr>
      <w:r w:rsidRPr="004F186E">
        <w:rPr>
          <w:rFonts w:ascii="JetBrainsMono NF" w:hAnsi="JetBrainsMono NF" w:cs="JetBrainsMono NF"/>
          <w:lang w:val="en-IN"/>
        </w:rPr>
        <w:t>Detection of the leaks at the early stage to prevent damage, save on the water bills and use water effectively.</w:t>
      </w:r>
    </w:p>
    <w:p w:rsidR="00A26266" w:rsidRPr="004F186E" w:rsidRDefault="00000000" w:rsidP="004F186E">
      <w:pPr>
        <w:pStyle w:val="Heading2"/>
        <w:jc w:val="both"/>
        <w:rPr>
          <w:rFonts w:ascii="JetBrainsMono NF" w:hAnsi="JetBrainsMono NF" w:cs="JetBrainsMono NF"/>
        </w:rPr>
      </w:pPr>
      <w:r w:rsidRPr="004F186E">
        <w:rPr>
          <w:rFonts w:ascii="JetBrainsMono NF" w:hAnsi="JetBrainsMono NF" w:cs="JetBrainsMono NF"/>
        </w:rPr>
        <w:t>Concept Sketch</w:t>
      </w:r>
    </w:p>
    <w:p w:rsidR="00A20F29" w:rsidRPr="004F186E" w:rsidRDefault="00000000" w:rsidP="004F186E">
      <w:pPr>
        <w:pStyle w:val="Heading3"/>
        <w:jc w:val="both"/>
        <w:rPr>
          <w:rFonts w:ascii="JetBrainsMono NF" w:hAnsi="JetBrainsMono NF" w:cs="JetBrainsMono NF"/>
        </w:rPr>
      </w:pPr>
      <w:r w:rsidRPr="004F186E">
        <w:rPr>
          <w:rFonts w:ascii="JetBrainsMono NF" w:hAnsi="JetBrainsMono NF" w:cs="JetBrainsMono NF"/>
        </w:rPr>
        <w:t>Description</w:t>
      </w:r>
    </w:p>
    <w:p w:rsidR="00A20F29" w:rsidRPr="004F186E" w:rsidRDefault="00A20F29" w:rsidP="004F186E">
      <w:pPr>
        <w:jc w:val="both"/>
        <w:rPr>
          <w:rFonts w:ascii="JetBrainsMono NF" w:hAnsi="JetBrainsMono NF" w:cs="JetBrainsMono NF"/>
          <w:lang w:val="en-IN"/>
        </w:rPr>
      </w:pPr>
      <w:r w:rsidRPr="004F186E">
        <w:rPr>
          <w:rFonts w:ascii="JetBrainsMono NF" w:hAnsi="JetBrainsMono NF" w:cs="JetBrainsMono NF"/>
          <w:lang w:val="en-IN"/>
        </w:rPr>
        <w:t>Describe a concept sketch that includes:</w:t>
      </w:r>
    </w:p>
    <w:p w:rsidR="00A20F29" w:rsidRPr="004F186E" w:rsidRDefault="00A20F29" w:rsidP="004F186E">
      <w:pPr>
        <w:pStyle w:val="ListParagraph"/>
        <w:numPr>
          <w:ilvl w:val="0"/>
          <w:numId w:val="21"/>
        </w:numPr>
        <w:jc w:val="both"/>
        <w:rPr>
          <w:rFonts w:ascii="JetBrainsMono NF" w:hAnsi="JetBrainsMono NF" w:cs="JetBrainsMono NF"/>
          <w:lang w:val="en-IN"/>
        </w:rPr>
      </w:pPr>
      <w:r w:rsidRPr="004F186E">
        <w:rPr>
          <w:rFonts w:ascii="JetBrainsMono NF" w:hAnsi="JetBrainsMono NF" w:cs="JetBrainsMono NF"/>
          <w:lang w:val="en-IN"/>
        </w:rPr>
        <w:t>Sensor Placement: On pipes and leak prone surfaces.</w:t>
      </w:r>
    </w:p>
    <w:p w:rsidR="00A20F29" w:rsidRPr="004F186E" w:rsidRDefault="00A20F29" w:rsidP="004F186E">
      <w:pPr>
        <w:pStyle w:val="ListParagraph"/>
        <w:numPr>
          <w:ilvl w:val="0"/>
          <w:numId w:val="21"/>
        </w:numPr>
        <w:jc w:val="both"/>
        <w:rPr>
          <w:rFonts w:ascii="JetBrainsMono NF" w:hAnsi="JetBrainsMono NF" w:cs="JetBrainsMono NF"/>
          <w:lang w:val="en-IN"/>
        </w:rPr>
      </w:pPr>
      <w:r w:rsidRPr="004F186E">
        <w:rPr>
          <w:rFonts w:ascii="JetBrainsMono NF" w:hAnsi="JetBrainsMono NF" w:cs="JetBrainsMono NF"/>
          <w:lang w:val="en-IN"/>
        </w:rPr>
        <w:t>Microcontroller Unit: Yardstick for data computation.</w:t>
      </w:r>
    </w:p>
    <w:p w:rsidR="00A20F29" w:rsidRPr="004F186E" w:rsidRDefault="00A20F29" w:rsidP="004F186E">
      <w:pPr>
        <w:pStyle w:val="ListParagraph"/>
        <w:numPr>
          <w:ilvl w:val="0"/>
          <w:numId w:val="21"/>
        </w:numPr>
        <w:jc w:val="both"/>
        <w:rPr>
          <w:rFonts w:ascii="JetBrainsMono NF" w:hAnsi="JetBrainsMono NF" w:cs="JetBrainsMono NF"/>
          <w:lang w:val="en-IN"/>
        </w:rPr>
      </w:pPr>
      <w:r w:rsidRPr="004F186E">
        <w:rPr>
          <w:rFonts w:ascii="JetBrainsMono NF" w:hAnsi="JetBrainsMono NF" w:cs="JetBrainsMono NF"/>
          <w:lang w:val="en-IN"/>
        </w:rPr>
        <w:t xml:space="preserve">Communication Module: Wi-Fi/Bluetooth transmission of data. </w:t>
      </w:r>
    </w:p>
    <w:p w:rsidR="00A20F29" w:rsidRPr="004F186E" w:rsidRDefault="00A20F29" w:rsidP="004F186E">
      <w:pPr>
        <w:pStyle w:val="ListParagraph"/>
        <w:numPr>
          <w:ilvl w:val="0"/>
          <w:numId w:val="21"/>
        </w:numPr>
        <w:jc w:val="both"/>
        <w:rPr>
          <w:rFonts w:ascii="JetBrainsMono NF" w:hAnsi="JetBrainsMono NF" w:cs="JetBrainsMono NF"/>
          <w:lang w:val="en-IN"/>
        </w:rPr>
      </w:pPr>
      <w:r w:rsidRPr="004F186E">
        <w:rPr>
          <w:rFonts w:ascii="JetBrainsMono NF" w:hAnsi="JetBrainsMono NF" w:cs="JetBrainsMono NF"/>
          <w:lang w:val="en-IN"/>
        </w:rPr>
        <w:t>Mobile App Interface: Alerts for users and notifications.</w:t>
      </w:r>
    </w:p>
    <w:p w:rsidR="00A26266" w:rsidRPr="004F186E" w:rsidRDefault="00000000" w:rsidP="004F186E">
      <w:pPr>
        <w:pStyle w:val="Heading3"/>
        <w:jc w:val="both"/>
        <w:rPr>
          <w:rFonts w:ascii="JetBrainsMono NF" w:hAnsi="JetBrainsMono NF" w:cs="JetBrainsMono NF"/>
        </w:rPr>
      </w:pPr>
      <w:r w:rsidRPr="004F186E">
        <w:rPr>
          <w:rFonts w:ascii="JetBrainsMono NF" w:hAnsi="JetBrainsMono NF" w:cs="JetBrainsMono NF"/>
        </w:rPr>
        <w:t>Concept Flowchart</w:t>
      </w:r>
    </w:p>
    <w:p w:rsidR="00A20F29" w:rsidRPr="004F186E" w:rsidRDefault="00000000" w:rsidP="004F186E">
      <w:pPr>
        <w:pStyle w:val="Heading1"/>
        <w:jc w:val="both"/>
        <w:rPr>
          <w:rFonts w:ascii="JetBrainsMono NF" w:hAnsi="JetBrainsMono NF" w:cs="JetBrainsMono NF"/>
        </w:rPr>
      </w:pPr>
      <w:r w:rsidRPr="004F186E">
        <w:rPr>
          <w:rFonts w:ascii="JetBrainsMono NF" w:hAnsi="JetBrainsMono NF" w:cs="JetBrainsMono NF"/>
        </w:rPr>
        <w:t>Report Presentation</w:t>
      </w:r>
    </w:p>
    <w:p w:rsidR="00A20F29" w:rsidRPr="004F186E" w:rsidRDefault="00A20F29" w:rsidP="004F186E">
      <w:pPr>
        <w:jc w:val="both"/>
        <w:rPr>
          <w:rFonts w:ascii="JetBrainsMono NF" w:hAnsi="JetBrainsMono NF" w:cs="JetBrainsMono NF"/>
        </w:rPr>
      </w:pPr>
      <w:r w:rsidRPr="004F186E">
        <w:rPr>
          <w:rFonts w:ascii="JetBrainsMono NF" w:hAnsi="JetBrainsMono NF" w:cs="JetBrainsMono NF"/>
        </w:rPr>
        <w:object w:dxaOrig="11056" w:dyaOrig="19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5.75pt" o:ole="">
            <v:imagedata r:id="rId6" o:title=""/>
          </v:shape>
          <o:OLEObject Type="Embed" ProgID="Visio.Drawing.15" ShapeID="_x0000_i1025" DrawAspect="Content" ObjectID="_1788095701" r:id="rId7"/>
        </w:object>
      </w:r>
    </w:p>
    <w:p w:rsidR="00A26266" w:rsidRPr="004F186E" w:rsidRDefault="00000000" w:rsidP="004F186E">
      <w:pPr>
        <w:pStyle w:val="Heading2"/>
        <w:jc w:val="both"/>
        <w:rPr>
          <w:rFonts w:ascii="JetBrainsMono NF" w:hAnsi="JetBrainsMono NF" w:cs="JetBrainsMono NF"/>
        </w:rPr>
      </w:pPr>
      <w:r w:rsidRPr="004F186E">
        <w:rPr>
          <w:rFonts w:ascii="JetBrainsMono NF" w:hAnsi="JetBrainsMono NF" w:cs="JetBrainsMono NF"/>
        </w:rPr>
        <w:t>Overall Report Presentation</w:t>
      </w:r>
    </w:p>
    <w:p w:rsidR="00A20F29" w:rsidRPr="004F186E" w:rsidRDefault="00A20F29" w:rsidP="004F186E">
      <w:pPr>
        <w:jc w:val="both"/>
        <w:rPr>
          <w:rFonts w:ascii="JetBrainsMono NF" w:hAnsi="JetBrainsMono NF" w:cs="JetBrainsMono NF"/>
          <w:lang w:val="en-IN"/>
        </w:rPr>
      </w:pPr>
      <w:r w:rsidRPr="004F186E">
        <w:rPr>
          <w:rFonts w:ascii="JetBrainsMono NF" w:hAnsi="JetBrainsMono NF" w:cs="JetBrainsMono NF"/>
          <w:lang w:val="en-IN"/>
        </w:rPr>
        <w:t xml:space="preserve">Structure: </w:t>
      </w:r>
    </w:p>
    <w:p w:rsidR="00A20F29" w:rsidRPr="004F186E" w:rsidRDefault="00A20F29" w:rsidP="004F186E">
      <w:pPr>
        <w:pStyle w:val="ListParagraph"/>
        <w:numPr>
          <w:ilvl w:val="0"/>
          <w:numId w:val="23"/>
        </w:numPr>
        <w:jc w:val="both"/>
        <w:rPr>
          <w:rFonts w:ascii="JetBrainsMono NF" w:hAnsi="JetBrainsMono NF" w:cs="JetBrainsMono NF"/>
          <w:lang w:val="en-IN"/>
        </w:rPr>
      </w:pPr>
      <w:r w:rsidRPr="004F186E">
        <w:rPr>
          <w:rFonts w:ascii="JetBrainsMono NF" w:hAnsi="JetBrainsMono NF" w:cs="JetBrainsMono NF"/>
          <w:lang w:val="en-IN"/>
        </w:rPr>
        <w:t>Introduction: Explain the water leakage as a problem and a way of resolving it.</w:t>
      </w:r>
    </w:p>
    <w:p w:rsidR="00A20F29" w:rsidRPr="004F186E" w:rsidRDefault="00A20F29" w:rsidP="004F186E">
      <w:pPr>
        <w:pStyle w:val="ListParagraph"/>
        <w:numPr>
          <w:ilvl w:val="0"/>
          <w:numId w:val="23"/>
        </w:numPr>
        <w:jc w:val="both"/>
        <w:rPr>
          <w:rFonts w:ascii="JetBrainsMono NF" w:hAnsi="JetBrainsMono NF" w:cs="JetBrainsMono NF"/>
          <w:lang w:val="en-IN"/>
        </w:rPr>
      </w:pPr>
      <w:r w:rsidRPr="004F186E">
        <w:rPr>
          <w:rFonts w:ascii="JetBrainsMono NF" w:hAnsi="JetBrainsMono NF" w:cs="JetBrainsMono NF"/>
          <w:lang w:val="en-IN"/>
        </w:rPr>
        <w:t>Methodology: Touch upon garment and its stages and the problems encountered including analysis.</w:t>
      </w:r>
    </w:p>
    <w:p w:rsidR="00A20F29" w:rsidRPr="004F186E" w:rsidRDefault="00A20F29" w:rsidP="004F186E">
      <w:pPr>
        <w:pStyle w:val="ListParagraph"/>
        <w:numPr>
          <w:ilvl w:val="0"/>
          <w:numId w:val="23"/>
        </w:numPr>
        <w:jc w:val="both"/>
        <w:rPr>
          <w:rFonts w:ascii="JetBrainsMono NF" w:hAnsi="JetBrainsMono NF" w:cs="JetBrainsMono NF"/>
          <w:lang w:val="en-IN"/>
        </w:rPr>
      </w:pPr>
      <w:r w:rsidRPr="004F186E">
        <w:rPr>
          <w:rFonts w:ascii="JetBrainsMono NF" w:hAnsi="JetBrainsMono NF" w:cs="JetBrainsMono NF"/>
          <w:lang w:val="en-IN"/>
        </w:rPr>
        <w:lastRenderedPageBreak/>
        <w:t>Findings: Identify the main issues and justify the areas of focus selected.</w:t>
      </w:r>
    </w:p>
    <w:p w:rsidR="00A20F29" w:rsidRPr="004F186E" w:rsidRDefault="00A20F29" w:rsidP="004F186E">
      <w:pPr>
        <w:pStyle w:val="ListParagraph"/>
        <w:numPr>
          <w:ilvl w:val="0"/>
          <w:numId w:val="23"/>
        </w:numPr>
        <w:jc w:val="both"/>
        <w:rPr>
          <w:rFonts w:ascii="JetBrainsMono NF" w:hAnsi="JetBrainsMono NF" w:cs="JetBrainsMono NF"/>
          <w:lang w:val="en-IN"/>
        </w:rPr>
      </w:pPr>
      <w:r w:rsidRPr="004F186E">
        <w:rPr>
          <w:rFonts w:ascii="JetBrainsMono NF" w:hAnsi="JetBrainsMono NF" w:cs="JetBrainsMono NF"/>
          <w:lang w:val="en-IN"/>
        </w:rPr>
        <w:t>Conclusion: State the solution suggested, its gains and the drawbacks if any.</w:t>
      </w:r>
    </w:p>
    <w:p w:rsidR="00A26266" w:rsidRPr="004F186E" w:rsidRDefault="00000000" w:rsidP="004F186E">
      <w:pPr>
        <w:pStyle w:val="Heading2"/>
        <w:jc w:val="both"/>
        <w:rPr>
          <w:rFonts w:ascii="JetBrainsMono NF" w:hAnsi="JetBrainsMono NF" w:cs="JetBrainsMono NF"/>
        </w:rPr>
      </w:pPr>
      <w:r w:rsidRPr="004F186E">
        <w:rPr>
          <w:rFonts w:ascii="JetBrainsMono NF" w:hAnsi="JetBrainsMono NF" w:cs="JetBrainsMono NF"/>
        </w:rPr>
        <w:t>Writing Quality</w:t>
      </w:r>
    </w:p>
    <w:p w:rsidR="00A20F29" w:rsidRPr="004F186E" w:rsidRDefault="00A20F29" w:rsidP="004F186E">
      <w:pPr>
        <w:jc w:val="both"/>
        <w:rPr>
          <w:rFonts w:ascii="JetBrainsMono NF" w:hAnsi="JetBrainsMono NF" w:cs="JetBrainsMono NF"/>
          <w:lang w:val="en-IN"/>
        </w:rPr>
      </w:pPr>
      <w:r w:rsidRPr="004F186E">
        <w:rPr>
          <w:rFonts w:ascii="JetBrainsMono NF" w:hAnsi="JetBrainsMono NF" w:cs="JetBrainsMono NF"/>
          <w:lang w:val="en-IN"/>
        </w:rPr>
        <w:t>Checklist:</w:t>
      </w:r>
    </w:p>
    <w:p w:rsidR="00A20F29" w:rsidRPr="004F186E" w:rsidRDefault="00A20F29" w:rsidP="004F186E">
      <w:pPr>
        <w:pStyle w:val="ListParagraph"/>
        <w:numPr>
          <w:ilvl w:val="0"/>
          <w:numId w:val="25"/>
        </w:numPr>
        <w:jc w:val="both"/>
        <w:rPr>
          <w:rFonts w:ascii="JetBrainsMono NF" w:hAnsi="JetBrainsMono NF" w:cs="JetBrainsMono NF"/>
          <w:lang w:val="en-IN"/>
        </w:rPr>
      </w:pPr>
      <w:r w:rsidRPr="004F186E">
        <w:rPr>
          <w:rFonts w:ascii="JetBrainsMono NF" w:hAnsi="JetBrainsMono NF" w:cs="JetBrainsMono NF"/>
          <w:lang w:val="en-IN"/>
        </w:rPr>
        <w:t>Clarity: Use simple and plain language.</w:t>
      </w:r>
    </w:p>
    <w:p w:rsidR="00A20F29" w:rsidRPr="004F186E" w:rsidRDefault="00A20F29" w:rsidP="004F186E">
      <w:pPr>
        <w:pStyle w:val="ListParagraph"/>
        <w:numPr>
          <w:ilvl w:val="0"/>
          <w:numId w:val="25"/>
        </w:numPr>
        <w:jc w:val="both"/>
        <w:rPr>
          <w:rFonts w:ascii="JetBrainsMono NF" w:hAnsi="JetBrainsMono NF" w:cs="JetBrainsMono NF"/>
          <w:lang w:val="en-IN"/>
        </w:rPr>
      </w:pPr>
      <w:r w:rsidRPr="004F186E">
        <w:rPr>
          <w:rFonts w:ascii="JetBrainsMono NF" w:hAnsi="JetBrainsMono NF" w:cs="JetBrainsMono NF"/>
          <w:lang w:val="en-IN"/>
        </w:rPr>
        <w:t>Coherence: Be particular about the interconnection of paragraphs in the report.</w:t>
      </w:r>
    </w:p>
    <w:p w:rsidR="00A20F29" w:rsidRPr="004F186E" w:rsidRDefault="00A20F29" w:rsidP="004F186E">
      <w:pPr>
        <w:pStyle w:val="ListParagraph"/>
        <w:numPr>
          <w:ilvl w:val="0"/>
          <w:numId w:val="25"/>
        </w:numPr>
        <w:jc w:val="both"/>
        <w:rPr>
          <w:rFonts w:ascii="JetBrainsMono NF" w:hAnsi="JetBrainsMono NF" w:cs="JetBrainsMono NF"/>
          <w:lang w:val="en-IN"/>
        </w:rPr>
      </w:pPr>
      <w:r w:rsidRPr="004F186E">
        <w:rPr>
          <w:rFonts w:ascii="JetBrainsMono NF" w:hAnsi="JetBrainsMono NF" w:cs="JetBrainsMono NF"/>
          <w:lang w:val="en-IN"/>
        </w:rPr>
        <w:t>Grammar: Recheck the report for any grammatical errors.</w:t>
      </w:r>
    </w:p>
    <w:p w:rsidR="00A26266" w:rsidRPr="004F186E" w:rsidRDefault="00A20F29" w:rsidP="004F186E">
      <w:pPr>
        <w:pStyle w:val="ListParagraph"/>
        <w:numPr>
          <w:ilvl w:val="0"/>
          <w:numId w:val="25"/>
        </w:numPr>
        <w:jc w:val="both"/>
        <w:rPr>
          <w:rFonts w:ascii="JetBrainsMono NF" w:hAnsi="JetBrainsMono NF" w:cs="JetBrainsMono NF"/>
          <w:lang w:val="en-IN"/>
        </w:rPr>
      </w:pPr>
      <w:r w:rsidRPr="004F186E">
        <w:rPr>
          <w:rFonts w:ascii="JetBrainsMono NF" w:hAnsi="JetBrainsMono NF" w:cs="JetBrainsMono NF"/>
          <w:lang w:val="en-IN"/>
        </w:rPr>
        <w:t>Citation: Add a bibliography of any other sources that were used.</w:t>
      </w:r>
    </w:p>
    <w:sectPr w:rsidR="00A26266" w:rsidRPr="004F186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roman"/>
    <w:pitch w:val="variable"/>
    <w:sig w:usb0="A000002F" w:usb1="4000004A" w:usb2="00000000" w:usb3="00000000" w:csb0="00000111" w:csb1="00000000"/>
  </w:font>
  <w:font w:name="JetBrainsMono NF">
    <w:panose1 w:val="02000009000000000000"/>
    <w:charset w:val="00"/>
    <w:family w:val="modern"/>
    <w:pitch w:val="variable"/>
    <w:sig w:usb0="A00402FF" w:usb1="1200F9FB" w:usb2="0200003C"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7FE1047"/>
    <w:multiLevelType w:val="multilevel"/>
    <w:tmpl w:val="5DDC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3F305B"/>
    <w:multiLevelType w:val="hybridMultilevel"/>
    <w:tmpl w:val="8BD86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E98709F"/>
    <w:multiLevelType w:val="hybridMultilevel"/>
    <w:tmpl w:val="B6D20D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0412145"/>
    <w:multiLevelType w:val="multilevel"/>
    <w:tmpl w:val="19F8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241952"/>
    <w:multiLevelType w:val="hybridMultilevel"/>
    <w:tmpl w:val="291EF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24025EC"/>
    <w:multiLevelType w:val="multilevel"/>
    <w:tmpl w:val="02EEA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716DD5"/>
    <w:multiLevelType w:val="multilevel"/>
    <w:tmpl w:val="CD2E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652457"/>
    <w:multiLevelType w:val="hybridMultilevel"/>
    <w:tmpl w:val="AEA6B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53C7156"/>
    <w:multiLevelType w:val="multilevel"/>
    <w:tmpl w:val="7568B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EA02BF"/>
    <w:multiLevelType w:val="hybridMultilevel"/>
    <w:tmpl w:val="3398D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A68395C"/>
    <w:multiLevelType w:val="multilevel"/>
    <w:tmpl w:val="6038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C16158"/>
    <w:multiLevelType w:val="hybridMultilevel"/>
    <w:tmpl w:val="592A3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14E38A2"/>
    <w:multiLevelType w:val="hybridMultilevel"/>
    <w:tmpl w:val="C6C4F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51062A1"/>
    <w:multiLevelType w:val="hybridMultilevel"/>
    <w:tmpl w:val="05887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FC40AE8"/>
    <w:multiLevelType w:val="multilevel"/>
    <w:tmpl w:val="37F62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472B55"/>
    <w:multiLevelType w:val="multilevel"/>
    <w:tmpl w:val="1F86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6479197">
    <w:abstractNumId w:val="8"/>
  </w:num>
  <w:num w:numId="2" w16cid:durableId="1808008053">
    <w:abstractNumId w:val="6"/>
  </w:num>
  <w:num w:numId="3" w16cid:durableId="1740327091">
    <w:abstractNumId w:val="5"/>
  </w:num>
  <w:num w:numId="4" w16cid:durableId="1596476982">
    <w:abstractNumId w:val="4"/>
  </w:num>
  <w:num w:numId="5" w16cid:durableId="1009017914">
    <w:abstractNumId w:val="7"/>
  </w:num>
  <w:num w:numId="6" w16cid:durableId="384573681">
    <w:abstractNumId w:val="3"/>
  </w:num>
  <w:num w:numId="7" w16cid:durableId="446388091">
    <w:abstractNumId w:val="2"/>
  </w:num>
  <w:num w:numId="8" w16cid:durableId="1697727396">
    <w:abstractNumId w:val="1"/>
  </w:num>
  <w:num w:numId="9" w16cid:durableId="1578857544">
    <w:abstractNumId w:val="0"/>
  </w:num>
  <w:num w:numId="10" w16cid:durableId="1499275340">
    <w:abstractNumId w:val="9"/>
  </w:num>
  <w:num w:numId="11" w16cid:durableId="992294175">
    <w:abstractNumId w:val="10"/>
  </w:num>
  <w:num w:numId="12" w16cid:durableId="2047869283">
    <w:abstractNumId w:val="24"/>
  </w:num>
  <w:num w:numId="13" w16cid:durableId="165706106">
    <w:abstractNumId w:val="11"/>
  </w:num>
  <w:num w:numId="14" w16cid:durableId="1788043087">
    <w:abstractNumId w:val="23"/>
  </w:num>
  <w:num w:numId="15" w16cid:durableId="348063181">
    <w:abstractNumId w:val="18"/>
  </w:num>
  <w:num w:numId="16" w16cid:durableId="943923649">
    <w:abstractNumId w:val="15"/>
  </w:num>
  <w:num w:numId="17" w16cid:durableId="1553079912">
    <w:abstractNumId w:val="12"/>
  </w:num>
  <w:num w:numId="18" w16cid:durableId="883717215">
    <w:abstractNumId w:val="16"/>
  </w:num>
  <w:num w:numId="19" w16cid:durableId="1217624017">
    <w:abstractNumId w:val="22"/>
  </w:num>
  <w:num w:numId="20" w16cid:durableId="1098284512">
    <w:abstractNumId w:val="17"/>
  </w:num>
  <w:num w:numId="21" w16cid:durableId="238291181">
    <w:abstractNumId w:val="13"/>
  </w:num>
  <w:num w:numId="22" w16cid:durableId="1154644298">
    <w:abstractNumId w:val="19"/>
  </w:num>
  <w:num w:numId="23" w16cid:durableId="2011906241">
    <w:abstractNumId w:val="21"/>
  </w:num>
  <w:num w:numId="24" w16cid:durableId="1176386509">
    <w:abstractNumId w:val="14"/>
  </w:num>
  <w:num w:numId="25" w16cid:durableId="11465557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089D"/>
    <w:rsid w:val="004F186E"/>
    <w:rsid w:val="00A20F29"/>
    <w:rsid w:val="00A26266"/>
    <w:rsid w:val="00AA1D8D"/>
    <w:rsid w:val="00B47730"/>
    <w:rsid w:val="00CB0664"/>
    <w:rsid w:val="00F07AC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94F300"/>
  <w14:defaultImageDpi w14:val="300"/>
  <w15:docId w15:val="{8A7ECF67-A25D-4E72-8B79-C9588C849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86E"/>
  </w:style>
  <w:style w:type="paragraph" w:styleId="Heading1">
    <w:name w:val="heading 1"/>
    <w:basedOn w:val="Normal"/>
    <w:next w:val="Normal"/>
    <w:link w:val="Heading1Char"/>
    <w:uiPriority w:val="9"/>
    <w:qFormat/>
    <w:rsid w:val="004F186E"/>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4F186E"/>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Heading3">
    <w:name w:val="heading 3"/>
    <w:basedOn w:val="Normal"/>
    <w:next w:val="Normal"/>
    <w:link w:val="Heading3Char"/>
    <w:uiPriority w:val="9"/>
    <w:unhideWhenUsed/>
    <w:qFormat/>
    <w:rsid w:val="004F186E"/>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Heading4">
    <w:name w:val="heading 4"/>
    <w:basedOn w:val="Normal"/>
    <w:next w:val="Normal"/>
    <w:link w:val="Heading4Char"/>
    <w:uiPriority w:val="9"/>
    <w:semiHidden/>
    <w:unhideWhenUsed/>
    <w:qFormat/>
    <w:rsid w:val="004F186E"/>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Heading5">
    <w:name w:val="heading 5"/>
    <w:basedOn w:val="Normal"/>
    <w:next w:val="Normal"/>
    <w:link w:val="Heading5Char"/>
    <w:uiPriority w:val="9"/>
    <w:semiHidden/>
    <w:unhideWhenUsed/>
    <w:qFormat/>
    <w:rsid w:val="004F186E"/>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Heading6">
    <w:name w:val="heading 6"/>
    <w:basedOn w:val="Normal"/>
    <w:next w:val="Normal"/>
    <w:link w:val="Heading6Char"/>
    <w:uiPriority w:val="9"/>
    <w:semiHidden/>
    <w:unhideWhenUsed/>
    <w:qFormat/>
    <w:rsid w:val="004F186E"/>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Heading7">
    <w:name w:val="heading 7"/>
    <w:basedOn w:val="Normal"/>
    <w:next w:val="Normal"/>
    <w:link w:val="Heading7Char"/>
    <w:uiPriority w:val="9"/>
    <w:semiHidden/>
    <w:unhideWhenUsed/>
    <w:qFormat/>
    <w:rsid w:val="004F186E"/>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Heading8">
    <w:name w:val="heading 8"/>
    <w:basedOn w:val="Normal"/>
    <w:next w:val="Normal"/>
    <w:link w:val="Heading8Char"/>
    <w:uiPriority w:val="9"/>
    <w:semiHidden/>
    <w:unhideWhenUsed/>
    <w:qFormat/>
    <w:rsid w:val="004F186E"/>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Heading9">
    <w:name w:val="heading 9"/>
    <w:basedOn w:val="Normal"/>
    <w:next w:val="Normal"/>
    <w:link w:val="Heading9Char"/>
    <w:uiPriority w:val="9"/>
    <w:semiHidden/>
    <w:unhideWhenUsed/>
    <w:qFormat/>
    <w:rsid w:val="004F186E"/>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4F186E"/>
    <w:pPr>
      <w:spacing w:after="0" w:line="240" w:lineRule="auto"/>
    </w:pPr>
  </w:style>
  <w:style w:type="character" w:customStyle="1" w:styleId="Heading1Char">
    <w:name w:val="Heading 1 Char"/>
    <w:basedOn w:val="DefaultParagraphFont"/>
    <w:link w:val="Heading1"/>
    <w:uiPriority w:val="9"/>
    <w:rsid w:val="004F186E"/>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4F186E"/>
    <w:rPr>
      <w:rFonts w:asciiTheme="majorHAnsi" w:eastAsiaTheme="majorEastAsia" w:hAnsiTheme="majorHAnsi" w:cstheme="majorBidi"/>
      <w:color w:val="C0504D" w:themeColor="accent2"/>
      <w:sz w:val="36"/>
      <w:szCs w:val="36"/>
    </w:rPr>
  </w:style>
  <w:style w:type="character" w:customStyle="1" w:styleId="Heading3Char">
    <w:name w:val="Heading 3 Char"/>
    <w:basedOn w:val="DefaultParagraphFont"/>
    <w:link w:val="Heading3"/>
    <w:uiPriority w:val="9"/>
    <w:rsid w:val="004F186E"/>
    <w:rPr>
      <w:rFonts w:asciiTheme="majorHAnsi" w:eastAsiaTheme="majorEastAsia" w:hAnsiTheme="majorHAnsi" w:cstheme="majorBidi"/>
      <w:color w:val="943634" w:themeColor="accent2" w:themeShade="BF"/>
      <w:sz w:val="32"/>
      <w:szCs w:val="32"/>
    </w:rPr>
  </w:style>
  <w:style w:type="paragraph" w:styleId="Title">
    <w:name w:val="Title"/>
    <w:basedOn w:val="Normal"/>
    <w:next w:val="Normal"/>
    <w:link w:val="TitleChar"/>
    <w:uiPriority w:val="10"/>
    <w:qFormat/>
    <w:rsid w:val="004F186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4F186E"/>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4F186E"/>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4F186E"/>
    <w:rPr>
      <w:caps/>
      <w:color w:val="404040" w:themeColor="text1" w:themeTint="BF"/>
      <w:spacing w:val="20"/>
      <w:sz w:val="28"/>
      <w:szCs w:val="28"/>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4F186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4F186E"/>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semiHidden/>
    <w:rsid w:val="004F186E"/>
    <w:rPr>
      <w:rFonts w:asciiTheme="majorHAnsi" w:eastAsiaTheme="majorEastAsia" w:hAnsiTheme="majorHAnsi" w:cstheme="majorBidi"/>
      <w:i/>
      <w:iCs/>
      <w:color w:val="632423" w:themeColor="accent2" w:themeShade="80"/>
      <w:sz w:val="28"/>
      <w:szCs w:val="28"/>
    </w:rPr>
  </w:style>
  <w:style w:type="character" w:customStyle="1" w:styleId="Heading5Char">
    <w:name w:val="Heading 5 Char"/>
    <w:basedOn w:val="DefaultParagraphFont"/>
    <w:link w:val="Heading5"/>
    <w:uiPriority w:val="9"/>
    <w:semiHidden/>
    <w:rsid w:val="004F186E"/>
    <w:rPr>
      <w:rFonts w:asciiTheme="majorHAnsi" w:eastAsiaTheme="majorEastAsia" w:hAnsiTheme="majorHAnsi" w:cstheme="majorBidi"/>
      <w:color w:val="943634" w:themeColor="accent2" w:themeShade="BF"/>
      <w:sz w:val="24"/>
      <w:szCs w:val="24"/>
    </w:rPr>
  </w:style>
  <w:style w:type="character" w:customStyle="1" w:styleId="Heading6Char">
    <w:name w:val="Heading 6 Char"/>
    <w:basedOn w:val="DefaultParagraphFont"/>
    <w:link w:val="Heading6"/>
    <w:uiPriority w:val="9"/>
    <w:semiHidden/>
    <w:rsid w:val="004F186E"/>
    <w:rPr>
      <w:rFonts w:asciiTheme="majorHAnsi" w:eastAsiaTheme="majorEastAsia" w:hAnsiTheme="majorHAnsi" w:cstheme="majorBidi"/>
      <w:i/>
      <w:iCs/>
      <w:color w:val="632423" w:themeColor="accent2" w:themeShade="80"/>
      <w:sz w:val="24"/>
      <w:szCs w:val="24"/>
    </w:rPr>
  </w:style>
  <w:style w:type="character" w:customStyle="1" w:styleId="Heading7Char">
    <w:name w:val="Heading 7 Char"/>
    <w:basedOn w:val="DefaultParagraphFont"/>
    <w:link w:val="Heading7"/>
    <w:uiPriority w:val="9"/>
    <w:semiHidden/>
    <w:rsid w:val="004F186E"/>
    <w:rPr>
      <w:rFonts w:asciiTheme="majorHAnsi" w:eastAsiaTheme="majorEastAsia" w:hAnsiTheme="majorHAnsi" w:cstheme="majorBidi"/>
      <w:b/>
      <w:bCs/>
      <w:color w:val="632423" w:themeColor="accent2" w:themeShade="80"/>
      <w:sz w:val="22"/>
      <w:szCs w:val="22"/>
    </w:rPr>
  </w:style>
  <w:style w:type="character" w:customStyle="1" w:styleId="Heading8Char">
    <w:name w:val="Heading 8 Char"/>
    <w:basedOn w:val="DefaultParagraphFont"/>
    <w:link w:val="Heading8"/>
    <w:uiPriority w:val="9"/>
    <w:semiHidden/>
    <w:rsid w:val="004F186E"/>
    <w:rPr>
      <w:rFonts w:asciiTheme="majorHAnsi" w:eastAsiaTheme="majorEastAsia" w:hAnsiTheme="majorHAnsi" w:cstheme="majorBidi"/>
      <w:color w:val="632423" w:themeColor="accent2" w:themeShade="80"/>
      <w:sz w:val="22"/>
      <w:szCs w:val="22"/>
    </w:rPr>
  </w:style>
  <w:style w:type="character" w:customStyle="1" w:styleId="Heading9Char">
    <w:name w:val="Heading 9 Char"/>
    <w:basedOn w:val="DefaultParagraphFont"/>
    <w:link w:val="Heading9"/>
    <w:uiPriority w:val="9"/>
    <w:semiHidden/>
    <w:rsid w:val="004F186E"/>
    <w:rPr>
      <w:rFonts w:asciiTheme="majorHAnsi" w:eastAsiaTheme="majorEastAsia" w:hAnsiTheme="majorHAnsi" w:cstheme="majorBidi"/>
      <w:i/>
      <w:iCs/>
      <w:color w:val="632423" w:themeColor="accent2" w:themeShade="80"/>
      <w:sz w:val="22"/>
      <w:szCs w:val="22"/>
    </w:rPr>
  </w:style>
  <w:style w:type="paragraph" w:styleId="Caption">
    <w:name w:val="caption"/>
    <w:basedOn w:val="Normal"/>
    <w:next w:val="Normal"/>
    <w:uiPriority w:val="35"/>
    <w:semiHidden/>
    <w:unhideWhenUsed/>
    <w:qFormat/>
    <w:rsid w:val="004F186E"/>
    <w:pPr>
      <w:spacing w:line="240" w:lineRule="auto"/>
    </w:pPr>
    <w:rPr>
      <w:b/>
      <w:bCs/>
      <w:color w:val="404040" w:themeColor="text1" w:themeTint="BF"/>
      <w:sz w:val="16"/>
      <w:szCs w:val="16"/>
    </w:rPr>
  </w:style>
  <w:style w:type="character" w:styleId="Strong">
    <w:name w:val="Strong"/>
    <w:basedOn w:val="DefaultParagraphFont"/>
    <w:uiPriority w:val="22"/>
    <w:qFormat/>
    <w:rsid w:val="004F186E"/>
    <w:rPr>
      <w:b/>
      <w:bCs/>
    </w:rPr>
  </w:style>
  <w:style w:type="character" w:styleId="Emphasis">
    <w:name w:val="Emphasis"/>
    <w:basedOn w:val="DefaultParagraphFont"/>
    <w:uiPriority w:val="20"/>
    <w:qFormat/>
    <w:rsid w:val="004F186E"/>
    <w:rPr>
      <w:i/>
      <w:iCs/>
      <w:color w:val="000000" w:themeColor="text1"/>
    </w:rPr>
  </w:style>
  <w:style w:type="paragraph" w:styleId="IntenseQuote">
    <w:name w:val="Intense Quote"/>
    <w:basedOn w:val="Normal"/>
    <w:next w:val="Normal"/>
    <w:link w:val="IntenseQuoteChar"/>
    <w:uiPriority w:val="30"/>
    <w:qFormat/>
    <w:rsid w:val="004F186E"/>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4F186E"/>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4F186E"/>
    <w:rPr>
      <w:i/>
      <w:iCs/>
      <w:color w:val="595959" w:themeColor="text1" w:themeTint="A6"/>
    </w:rPr>
  </w:style>
  <w:style w:type="character" w:styleId="IntenseEmphasis">
    <w:name w:val="Intense Emphasis"/>
    <w:basedOn w:val="DefaultParagraphFont"/>
    <w:uiPriority w:val="21"/>
    <w:qFormat/>
    <w:rsid w:val="004F186E"/>
    <w:rPr>
      <w:b/>
      <w:bCs/>
      <w:i/>
      <w:iCs/>
      <w:caps w:val="0"/>
      <w:smallCaps w:val="0"/>
      <w:strike w:val="0"/>
      <w:dstrike w:val="0"/>
      <w:color w:val="C0504D" w:themeColor="accent2"/>
    </w:rPr>
  </w:style>
  <w:style w:type="character" w:styleId="SubtleReference">
    <w:name w:val="Subtle Reference"/>
    <w:basedOn w:val="DefaultParagraphFont"/>
    <w:uiPriority w:val="31"/>
    <w:qFormat/>
    <w:rsid w:val="004F186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F186E"/>
    <w:rPr>
      <w:b/>
      <w:bCs/>
      <w:caps w:val="0"/>
      <w:smallCaps/>
      <w:color w:val="auto"/>
      <w:spacing w:val="0"/>
      <w:u w:val="single"/>
    </w:rPr>
  </w:style>
  <w:style w:type="character" w:styleId="BookTitle">
    <w:name w:val="Book Title"/>
    <w:basedOn w:val="DefaultParagraphFont"/>
    <w:uiPriority w:val="33"/>
    <w:qFormat/>
    <w:rsid w:val="004F186E"/>
    <w:rPr>
      <w:b/>
      <w:bCs/>
      <w:caps w:val="0"/>
      <w:smallCaps/>
      <w:spacing w:val="0"/>
    </w:rPr>
  </w:style>
  <w:style w:type="paragraph" w:styleId="TOCHeading">
    <w:name w:val="TOC Heading"/>
    <w:basedOn w:val="Heading1"/>
    <w:next w:val="Normal"/>
    <w:uiPriority w:val="39"/>
    <w:semiHidden/>
    <w:unhideWhenUsed/>
    <w:qFormat/>
    <w:rsid w:val="004F186E"/>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038368">
      <w:bodyDiv w:val="1"/>
      <w:marLeft w:val="0"/>
      <w:marRight w:val="0"/>
      <w:marTop w:val="0"/>
      <w:marBottom w:val="0"/>
      <w:divBdr>
        <w:top w:val="none" w:sz="0" w:space="0" w:color="auto"/>
        <w:left w:val="none" w:sz="0" w:space="0" w:color="auto"/>
        <w:bottom w:val="none" w:sz="0" w:space="0" w:color="auto"/>
        <w:right w:val="none" w:sz="0" w:space="0" w:color="auto"/>
      </w:divBdr>
    </w:div>
    <w:div w:id="116416367">
      <w:bodyDiv w:val="1"/>
      <w:marLeft w:val="0"/>
      <w:marRight w:val="0"/>
      <w:marTop w:val="0"/>
      <w:marBottom w:val="0"/>
      <w:divBdr>
        <w:top w:val="none" w:sz="0" w:space="0" w:color="auto"/>
        <w:left w:val="none" w:sz="0" w:space="0" w:color="auto"/>
        <w:bottom w:val="none" w:sz="0" w:space="0" w:color="auto"/>
        <w:right w:val="none" w:sz="0" w:space="0" w:color="auto"/>
      </w:divBdr>
    </w:div>
    <w:div w:id="224487799">
      <w:bodyDiv w:val="1"/>
      <w:marLeft w:val="0"/>
      <w:marRight w:val="0"/>
      <w:marTop w:val="0"/>
      <w:marBottom w:val="0"/>
      <w:divBdr>
        <w:top w:val="none" w:sz="0" w:space="0" w:color="auto"/>
        <w:left w:val="none" w:sz="0" w:space="0" w:color="auto"/>
        <w:bottom w:val="none" w:sz="0" w:space="0" w:color="auto"/>
        <w:right w:val="none" w:sz="0" w:space="0" w:color="auto"/>
      </w:divBdr>
    </w:div>
    <w:div w:id="473640308">
      <w:bodyDiv w:val="1"/>
      <w:marLeft w:val="0"/>
      <w:marRight w:val="0"/>
      <w:marTop w:val="0"/>
      <w:marBottom w:val="0"/>
      <w:divBdr>
        <w:top w:val="none" w:sz="0" w:space="0" w:color="auto"/>
        <w:left w:val="none" w:sz="0" w:space="0" w:color="auto"/>
        <w:bottom w:val="none" w:sz="0" w:space="0" w:color="auto"/>
        <w:right w:val="none" w:sz="0" w:space="0" w:color="auto"/>
      </w:divBdr>
    </w:div>
    <w:div w:id="623511393">
      <w:bodyDiv w:val="1"/>
      <w:marLeft w:val="0"/>
      <w:marRight w:val="0"/>
      <w:marTop w:val="0"/>
      <w:marBottom w:val="0"/>
      <w:divBdr>
        <w:top w:val="none" w:sz="0" w:space="0" w:color="auto"/>
        <w:left w:val="none" w:sz="0" w:space="0" w:color="auto"/>
        <w:bottom w:val="none" w:sz="0" w:space="0" w:color="auto"/>
        <w:right w:val="none" w:sz="0" w:space="0" w:color="auto"/>
      </w:divBdr>
    </w:div>
    <w:div w:id="747311480">
      <w:bodyDiv w:val="1"/>
      <w:marLeft w:val="0"/>
      <w:marRight w:val="0"/>
      <w:marTop w:val="0"/>
      <w:marBottom w:val="0"/>
      <w:divBdr>
        <w:top w:val="none" w:sz="0" w:space="0" w:color="auto"/>
        <w:left w:val="none" w:sz="0" w:space="0" w:color="auto"/>
        <w:bottom w:val="none" w:sz="0" w:space="0" w:color="auto"/>
        <w:right w:val="none" w:sz="0" w:space="0" w:color="auto"/>
      </w:divBdr>
    </w:div>
    <w:div w:id="892424342">
      <w:bodyDiv w:val="1"/>
      <w:marLeft w:val="0"/>
      <w:marRight w:val="0"/>
      <w:marTop w:val="0"/>
      <w:marBottom w:val="0"/>
      <w:divBdr>
        <w:top w:val="none" w:sz="0" w:space="0" w:color="auto"/>
        <w:left w:val="none" w:sz="0" w:space="0" w:color="auto"/>
        <w:bottom w:val="none" w:sz="0" w:space="0" w:color="auto"/>
        <w:right w:val="none" w:sz="0" w:space="0" w:color="auto"/>
      </w:divBdr>
      <w:divsChild>
        <w:div w:id="1659504909">
          <w:marLeft w:val="0"/>
          <w:marRight w:val="0"/>
          <w:marTop w:val="0"/>
          <w:marBottom w:val="0"/>
          <w:divBdr>
            <w:top w:val="none" w:sz="0" w:space="0" w:color="auto"/>
            <w:left w:val="none" w:sz="0" w:space="0" w:color="auto"/>
            <w:bottom w:val="none" w:sz="0" w:space="0" w:color="auto"/>
            <w:right w:val="none" w:sz="0" w:space="0" w:color="auto"/>
          </w:divBdr>
          <w:divsChild>
            <w:div w:id="136590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28123">
      <w:bodyDiv w:val="1"/>
      <w:marLeft w:val="0"/>
      <w:marRight w:val="0"/>
      <w:marTop w:val="0"/>
      <w:marBottom w:val="0"/>
      <w:divBdr>
        <w:top w:val="none" w:sz="0" w:space="0" w:color="auto"/>
        <w:left w:val="none" w:sz="0" w:space="0" w:color="auto"/>
        <w:bottom w:val="none" w:sz="0" w:space="0" w:color="auto"/>
        <w:right w:val="none" w:sz="0" w:space="0" w:color="auto"/>
      </w:divBdr>
    </w:div>
    <w:div w:id="1342512646">
      <w:bodyDiv w:val="1"/>
      <w:marLeft w:val="0"/>
      <w:marRight w:val="0"/>
      <w:marTop w:val="0"/>
      <w:marBottom w:val="0"/>
      <w:divBdr>
        <w:top w:val="none" w:sz="0" w:space="0" w:color="auto"/>
        <w:left w:val="none" w:sz="0" w:space="0" w:color="auto"/>
        <w:bottom w:val="none" w:sz="0" w:space="0" w:color="auto"/>
        <w:right w:val="none" w:sz="0" w:space="0" w:color="auto"/>
      </w:divBdr>
    </w:div>
    <w:div w:id="1430270627">
      <w:bodyDiv w:val="1"/>
      <w:marLeft w:val="0"/>
      <w:marRight w:val="0"/>
      <w:marTop w:val="0"/>
      <w:marBottom w:val="0"/>
      <w:divBdr>
        <w:top w:val="none" w:sz="0" w:space="0" w:color="auto"/>
        <w:left w:val="none" w:sz="0" w:space="0" w:color="auto"/>
        <w:bottom w:val="none" w:sz="0" w:space="0" w:color="auto"/>
        <w:right w:val="none" w:sz="0" w:space="0" w:color="auto"/>
      </w:divBdr>
    </w:div>
    <w:div w:id="1706978010">
      <w:bodyDiv w:val="1"/>
      <w:marLeft w:val="0"/>
      <w:marRight w:val="0"/>
      <w:marTop w:val="0"/>
      <w:marBottom w:val="0"/>
      <w:divBdr>
        <w:top w:val="none" w:sz="0" w:space="0" w:color="auto"/>
        <w:left w:val="none" w:sz="0" w:space="0" w:color="auto"/>
        <w:bottom w:val="none" w:sz="0" w:space="0" w:color="auto"/>
        <w:right w:val="none" w:sz="0" w:space="0" w:color="auto"/>
      </w:divBdr>
    </w:div>
    <w:div w:id="1786000257">
      <w:bodyDiv w:val="1"/>
      <w:marLeft w:val="0"/>
      <w:marRight w:val="0"/>
      <w:marTop w:val="0"/>
      <w:marBottom w:val="0"/>
      <w:divBdr>
        <w:top w:val="none" w:sz="0" w:space="0" w:color="auto"/>
        <w:left w:val="none" w:sz="0" w:space="0" w:color="auto"/>
        <w:bottom w:val="none" w:sz="0" w:space="0" w:color="auto"/>
        <w:right w:val="none" w:sz="0" w:space="0" w:color="auto"/>
      </w:divBdr>
    </w:div>
    <w:div w:id="1927153436">
      <w:bodyDiv w:val="1"/>
      <w:marLeft w:val="0"/>
      <w:marRight w:val="0"/>
      <w:marTop w:val="0"/>
      <w:marBottom w:val="0"/>
      <w:divBdr>
        <w:top w:val="none" w:sz="0" w:space="0" w:color="auto"/>
        <w:left w:val="none" w:sz="0" w:space="0" w:color="auto"/>
        <w:bottom w:val="none" w:sz="0" w:space="0" w:color="auto"/>
        <w:right w:val="none" w:sz="0" w:space="0" w:color="auto"/>
      </w:divBdr>
    </w:div>
    <w:div w:id="1964919447">
      <w:bodyDiv w:val="1"/>
      <w:marLeft w:val="0"/>
      <w:marRight w:val="0"/>
      <w:marTop w:val="0"/>
      <w:marBottom w:val="0"/>
      <w:divBdr>
        <w:top w:val="none" w:sz="0" w:space="0" w:color="auto"/>
        <w:left w:val="none" w:sz="0" w:space="0" w:color="auto"/>
        <w:bottom w:val="none" w:sz="0" w:space="0" w:color="auto"/>
        <w:right w:val="none" w:sz="0" w:space="0" w:color="auto"/>
      </w:divBdr>
      <w:divsChild>
        <w:div w:id="202400798">
          <w:marLeft w:val="0"/>
          <w:marRight w:val="0"/>
          <w:marTop w:val="0"/>
          <w:marBottom w:val="0"/>
          <w:divBdr>
            <w:top w:val="none" w:sz="0" w:space="0" w:color="auto"/>
            <w:left w:val="none" w:sz="0" w:space="0" w:color="auto"/>
            <w:bottom w:val="none" w:sz="0" w:space="0" w:color="auto"/>
            <w:right w:val="none" w:sz="0" w:space="0" w:color="auto"/>
          </w:divBdr>
          <w:divsChild>
            <w:div w:id="199964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Visio_Drawing.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Debarghaya Mitra</cp:lastModifiedBy>
  <cp:revision>3</cp:revision>
  <dcterms:created xsi:type="dcterms:W3CDTF">2013-12-23T23:15:00Z</dcterms:created>
  <dcterms:modified xsi:type="dcterms:W3CDTF">2024-09-17T10:58:00Z</dcterms:modified>
  <cp:category/>
</cp:coreProperties>
</file>